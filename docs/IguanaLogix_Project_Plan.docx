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🦎 IguanaLogix – Project Plan</w:t>
      </w:r>
    </w:p>
    <w:p>
      <w:pPr>
        <w:pStyle w:val="Heading1"/>
      </w:pPr>
      <w:r>
        <w:t>1. 🔍 Project Overview</w:t>
      </w:r>
    </w:p>
    <w:p>
      <w:r>
        <w:t>IguanaLogix is an AI-powered message assistant and team collaboration platform built on Iguana X. It enables healthcare staff to:</w:t>
        <w:br/>
        <w:t>- View real-time HL7/FHIR messages</w:t>
        <w:br/>
        <w:t>- Get plain-language AI-generated summaries</w:t>
        <w:br/>
        <w:t>- Instantly chat or live poll team members</w:t>
        <w:br/>
        <w:t>- Create and assign tickets to the appropriate department</w:t>
        <w:br/>
        <w:t>- (Stretch Goal) Schedule patients and tasks</w:t>
        <w:br/>
        <w:t>It bridges integration, automation, and communication — all from within one seamless interface.</w:t>
      </w:r>
    </w:p>
    <w:p>
      <w:pPr>
        <w:pStyle w:val="Heading1"/>
      </w:pPr>
      <w:r>
        <w:t>2. 🧠 Core Features</w:t>
      </w:r>
    </w:p>
    <w:p>
      <w:r>
        <w:t>- HL7/FHIR Message Ingestion via Iguana X</w:t>
      </w:r>
    </w:p>
    <w:p>
      <w:r>
        <w:t>- AI-Powered Summary + Explanation using OpenAI API</w:t>
      </w:r>
    </w:p>
    <w:p>
      <w:r>
        <w:t>- Live Chat + Polling System (React + Firebase)</w:t>
      </w:r>
    </w:p>
    <w:p>
      <w:r>
        <w:t>- Ticket Delegation System with department assignment</w:t>
      </w:r>
    </w:p>
    <w:p>
      <w:r>
        <w:t>- (Stretch) Patient Scheduling for Admins</w:t>
      </w:r>
    </w:p>
    <w:p>
      <w:pPr>
        <w:pStyle w:val="Heading1"/>
      </w:pPr>
      <w:r>
        <w:t>3. 👥 User Stories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User Story</w:t>
            </w:r>
          </w:p>
        </w:tc>
      </w:tr>
      <w:tr>
        <w:tc>
          <w:tcPr>
            <w:tcW w:type="dxa" w:w="4320"/>
          </w:tcPr>
          <w:p>
            <w:r>
              <w:t>Nurse</w:t>
            </w:r>
          </w:p>
        </w:tc>
        <w:tc>
          <w:tcPr>
            <w:tcW w:type="dxa" w:w="4320"/>
          </w:tcPr>
          <w:p>
            <w:r>
              <w:t>I want to read plain-language summaries of HL7 messages to triage faster.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I want to assign urgent messages to the right department for follow-up.</w:t>
            </w:r>
          </w:p>
        </w:tc>
      </w:tr>
      <w:tr>
        <w:tc>
          <w:tcPr>
            <w:tcW w:type="dxa" w:w="4320"/>
          </w:tcPr>
          <w:p>
            <w:r>
              <w:t>Lab Tech</w:t>
            </w:r>
          </w:p>
        </w:tc>
        <w:tc>
          <w:tcPr>
            <w:tcW w:type="dxa" w:w="4320"/>
          </w:tcPr>
          <w:p>
            <w:r>
              <w:t>I want to use AI to explain HL7 segments I’m unfamiliar with.</w:t>
            </w:r>
          </w:p>
        </w:tc>
      </w:tr>
      <w:tr>
        <w:tc>
          <w:tcPr>
            <w:tcW w:type="dxa" w:w="4320"/>
          </w:tcPr>
          <w:p>
            <w:r>
              <w:t>Clinician</w:t>
            </w:r>
          </w:p>
        </w:tc>
        <w:tc>
          <w:tcPr>
            <w:tcW w:type="dxa" w:w="4320"/>
          </w:tcPr>
          <w:p>
            <w:r>
              <w:t>I want to participate in real-time chats and polls on high-priority items.</w:t>
            </w:r>
          </w:p>
        </w:tc>
      </w:tr>
      <w:tr>
        <w:tc>
          <w:tcPr>
            <w:tcW w:type="dxa" w:w="4320"/>
          </w:tcPr>
          <w:p>
            <w:r>
              <w:t>Developer</w:t>
            </w:r>
          </w:p>
        </w:tc>
        <w:tc>
          <w:tcPr>
            <w:tcW w:type="dxa" w:w="4320"/>
          </w:tcPr>
          <w:p>
            <w:r>
              <w:t>I want to inspect Iguana logs and see which messages triggered tickets.</w:t>
            </w:r>
          </w:p>
        </w:tc>
      </w:tr>
      <w:tr>
        <w:tc>
          <w:tcPr>
            <w:tcW w:type="dxa" w:w="4320"/>
          </w:tcPr>
          <w:p>
            <w:r>
              <w:t>Admin (Scheduling)</w:t>
            </w:r>
          </w:p>
        </w:tc>
        <w:tc>
          <w:tcPr>
            <w:tcW w:type="dxa" w:w="4320"/>
          </w:tcPr>
          <w:p>
            <w:r>
              <w:t>I want to schedule patients and manage upcoming appointments.</w:t>
            </w:r>
          </w:p>
        </w:tc>
      </w:tr>
    </w:tbl>
    <w:p>
      <w:pPr>
        <w:pStyle w:val="Heading1"/>
      </w:pPr>
      <w:r>
        <w:t>4. 🔁 Workflow Summary</w:t>
      </w:r>
    </w:p>
    <w:p>
      <w:r>
        <w:t>[ HL7 Message Received via Iguana X ]</w:t>
        <w:br/>
        <w:t xml:space="preserve">          ↓</w:t>
        <w:br/>
        <w:t>[ Parsed + Logged in Iguana Translator ]</w:t>
        <w:br/>
        <w:t xml:space="preserve">          ↓</w:t>
        <w:br/>
        <w:t>[ Sent to OpenAI for Summary ]</w:t>
        <w:br/>
        <w:t xml:space="preserve">          ↓</w:t>
        <w:br/>
        <w:t>[ Displayed in React UI ]</w:t>
        <w:br/>
        <w:t xml:space="preserve">          ↓</w:t>
        <w:br/>
        <w:t>[ User Options: Chat | Poll | Assign Ticket | Schedule Patient ]</w:t>
        <w:br/>
        <w:t xml:space="preserve">          ↓</w:t>
        <w:br/>
        <w:t>[ Ticket Routed + Appointment Created + Logged ]</w:t>
      </w:r>
    </w:p>
    <w:p>
      <w:pPr>
        <w:pStyle w:val="Heading1"/>
      </w:pPr>
      <w:r>
        <w:t>5. 📐 Wireframe Plan (Low Fidelity)</w:t>
      </w:r>
    </w:p>
    <w:p>
      <w:r>
        <w:t>- Dashboard: message list, AI summary, actions</w:t>
      </w:r>
    </w:p>
    <w:p>
      <w:r>
        <w:t>- Chat + Poll View: real-time chat and polling</w:t>
      </w:r>
    </w:p>
    <w:p>
      <w:r>
        <w:t>- Ticket View: assignment drawer or modal</w:t>
      </w:r>
    </w:p>
    <w:p>
      <w:r>
        <w:t>- Scheduling View: appointment calendar, patient form</w:t>
      </w:r>
    </w:p>
    <w:p>
      <w:r>
        <w:t>- (Optional) Admin Panel: logs, analytics, ticket audit</w:t>
      </w:r>
    </w:p>
    <w:p>
      <w:pPr>
        <w:pStyle w:val="Heading1"/>
      </w:pPr>
      <w:r>
        <w:t>6. ⏱️ Timeline &amp; Phases</w:t>
      </w:r>
    </w:p>
    <w:p>
      <w:pPr>
        <w:pStyle w:val="ListBullet"/>
      </w:pPr>
      <w:r>
        <w:t>Day 1: Setup Iguana X channel + mock HL7 messages</w:t>
      </w:r>
    </w:p>
    <w:p>
      <w:pPr>
        <w:pStyle w:val="ListBullet"/>
      </w:pPr>
      <w:r>
        <w:t>Day 2: Lua Translator for logging + summary calls to OpenAI</w:t>
      </w:r>
    </w:p>
    <w:p>
      <w:pPr>
        <w:pStyle w:val="ListBullet"/>
      </w:pPr>
      <w:r>
        <w:t>Day 3: Build React UI: message dashboard + AI viewer</w:t>
      </w:r>
    </w:p>
    <w:p>
      <w:pPr>
        <w:pStyle w:val="ListBullet"/>
      </w:pPr>
      <w:r>
        <w:t>Day 4: Add live chat &amp; polling component</w:t>
      </w:r>
    </w:p>
    <w:p>
      <w:pPr>
        <w:pStyle w:val="ListBullet"/>
      </w:pPr>
      <w:r>
        <w:t>Day 5: Create ticket delegation modal + routing logic</w:t>
      </w:r>
    </w:p>
    <w:p>
      <w:pPr>
        <w:pStyle w:val="ListBullet"/>
      </w:pPr>
      <w:r>
        <w:t>Day 6: Build scheduling feature: appointment creation + display</w:t>
      </w:r>
    </w:p>
    <w:p>
      <w:pPr>
        <w:pStyle w:val="ListBullet"/>
      </w:pPr>
      <w:r>
        <w:t>Day 7: Polish, document, record demo, prep for interview</w:t>
      </w:r>
    </w:p>
    <w:p>
      <w:pPr>
        <w:pStyle w:val="Heading1"/>
      </w:pPr>
      <w:r>
        <w:t>7. 🌟 Stretch Goals</w:t>
      </w:r>
    </w:p>
    <w:p>
      <w:r>
        <w:t>- Auto department detection via OpenAI</w:t>
      </w:r>
    </w:p>
    <w:p>
      <w:r>
        <w:t>- Role-based UI access</w:t>
      </w:r>
    </w:p>
    <w:p>
      <w:r>
        <w:t>- Exportable logs or ticket reports</w:t>
      </w:r>
    </w:p>
    <w:p>
      <w:r>
        <w:t>- Voice summary (text-to-speech)</w:t>
      </w:r>
    </w:p>
    <w:p>
      <w:r>
        <w:t>- Dark mode toggle</w:t>
      </w:r>
    </w:p>
    <w:p>
      <w:r>
        <w:t>- Appointment Scheduling for patients</w:t>
      </w:r>
    </w:p>
    <w:p>
      <w:r>
        <w:t>- Conflict detection + reminders</w:t>
      </w:r>
    </w:p>
    <w:p>
      <w:pPr>
        <w:pStyle w:val="Heading1"/>
      </w:pPr>
      <w:r>
        <w:t>8. 📎 Appendix</w:t>
      </w:r>
    </w:p>
    <w:p>
      <w:r>
        <w:t>- Sample HL7 messages used</w:t>
      </w:r>
    </w:p>
    <w:p>
      <w:r>
        <w:t>- OpenAI prompts and outputs</w:t>
      </w:r>
    </w:p>
    <w:p>
      <w:r>
        <w:t>- Screenshots or videos of UI interactions</w:t>
      </w:r>
    </w:p>
    <w:p>
      <w:r>
        <w:t>- GitHub repo link + deployment URL (if hosted)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